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COSMIC'S DINING &amp; BAR Project Timeline - Week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Task Area</w:t>
            </w:r>
          </w:p>
        </w:tc>
        <w:tc>
          <w:tcPr>
            <w:tcW w:type="dxa" w:w="2880"/>
          </w:tcPr>
          <w:p>
            <w:r>
              <w:t>Detailed Tasks</w:t>
            </w:r>
          </w:p>
        </w:tc>
      </w:tr>
      <w:tr>
        <w:tc>
          <w:tcPr>
            <w:tcW w:type="dxa" w:w="2880"/>
          </w:tcPr>
          <w:p>
            <w:r>
              <w:t>Day 15</w:t>
            </w:r>
          </w:p>
        </w:tc>
        <w:tc>
          <w:tcPr>
            <w:tcW w:type="dxa" w:w="2880"/>
          </w:tcPr>
          <w:p>
            <w:r>
              <w:t>POS Table &amp; Order Flow</w:t>
            </w:r>
          </w:p>
        </w:tc>
        <w:tc>
          <w:tcPr>
            <w:tcW w:type="dxa" w:w="2880"/>
          </w:tcPr>
          <w:p>
            <w:r>
              <w:t>List available tables</w:t>
              <w:br/>
              <w:t>Order input UI</w:t>
              <w:br/>
              <w:t>Handle in-progress orders</w:t>
            </w:r>
          </w:p>
        </w:tc>
      </w:tr>
      <w:tr>
        <w:tc>
          <w:tcPr>
            <w:tcW w:type="dxa" w:w="2880"/>
          </w:tcPr>
          <w:p>
            <w:r>
              <w:t>Day 16</w:t>
            </w:r>
          </w:p>
        </w:tc>
        <w:tc>
          <w:tcPr>
            <w:tcW w:type="dxa" w:w="2880"/>
          </w:tcPr>
          <w:p>
            <w:r>
              <w:t>POS Payment Handling</w:t>
            </w:r>
          </w:p>
        </w:tc>
        <w:tc>
          <w:tcPr>
            <w:tcW w:type="dxa" w:w="2880"/>
          </w:tcPr>
          <w:p>
            <w:r>
              <w:t>Integrate cash/card payment</w:t>
              <w:br/>
              <w:t>Generate and print receipt</w:t>
              <w:br/>
              <w:t>Link reservation/member ID</w:t>
            </w:r>
          </w:p>
        </w:tc>
      </w:tr>
      <w:tr>
        <w:tc>
          <w:tcPr>
            <w:tcW w:type="dxa" w:w="2880"/>
          </w:tcPr>
          <w:p>
            <w:r>
              <w:t>Day 17</w:t>
            </w:r>
          </w:p>
        </w:tc>
        <w:tc>
          <w:tcPr>
            <w:tcW w:type="dxa" w:w="2880"/>
          </w:tcPr>
          <w:p>
            <w:r>
              <w:t>Restaurant CRUD Panels</w:t>
            </w:r>
          </w:p>
        </w:tc>
        <w:tc>
          <w:tcPr>
            <w:tcW w:type="dxa" w:w="2880"/>
          </w:tcPr>
          <w:p>
            <w:r>
              <w:t>Menu management (add/edit/delete)</w:t>
              <w:br/>
              <w:t>Table management</w:t>
              <w:br/>
              <w:t>Reservation logs</w:t>
            </w:r>
          </w:p>
        </w:tc>
      </w:tr>
      <w:tr>
        <w:tc>
          <w:tcPr>
            <w:tcW w:type="dxa" w:w="2880"/>
          </w:tcPr>
          <w:p>
            <w:r>
              <w:t>Day 18</w:t>
            </w:r>
          </w:p>
        </w:tc>
        <w:tc>
          <w:tcPr>
            <w:tcW w:type="dxa" w:w="2880"/>
          </w:tcPr>
          <w:p>
            <w:r>
              <w:t>Customer &amp; Bills CRUD</w:t>
            </w:r>
          </w:p>
        </w:tc>
        <w:tc>
          <w:tcPr>
            <w:tcW w:type="dxa" w:w="2880"/>
          </w:tcPr>
          <w:p>
            <w:r>
              <w:t>Edit customer profiles</w:t>
              <w:br/>
              <w:t>View past orders</w:t>
              <w:br/>
              <w:t>Bill management system</w:t>
            </w:r>
          </w:p>
        </w:tc>
      </w:tr>
      <w:tr>
        <w:tc>
          <w:tcPr>
            <w:tcW w:type="dxa" w:w="2880"/>
          </w:tcPr>
          <w:p>
            <w:r>
              <w:t>Day 19</w:t>
            </w:r>
          </w:p>
        </w:tc>
        <w:tc>
          <w:tcPr>
            <w:tcW w:type="dxa" w:w="2880"/>
          </w:tcPr>
          <w:p>
            <w:r>
              <w:t>Reporting Features</w:t>
            </w:r>
          </w:p>
        </w:tc>
        <w:tc>
          <w:tcPr>
            <w:tcW w:type="dxa" w:w="2880"/>
          </w:tcPr>
          <w:p>
            <w:r>
              <w:t>Create sales report page</w:t>
              <w:br/>
              <w:t>Daily/weekly stats</w:t>
              <w:br/>
              <w:t>Use Chart.js for graphs</w:t>
            </w:r>
          </w:p>
        </w:tc>
      </w:tr>
      <w:tr>
        <w:tc>
          <w:tcPr>
            <w:tcW w:type="dxa" w:w="2880"/>
          </w:tcPr>
          <w:p>
            <w:r>
              <w:t>Day 20</w:t>
            </w:r>
          </w:p>
        </w:tc>
        <w:tc>
          <w:tcPr>
            <w:tcW w:type="dxa" w:w="2880"/>
          </w:tcPr>
          <w:p>
            <w:r>
              <w:t>Analytics + Enhancements</w:t>
            </w:r>
          </w:p>
        </w:tc>
        <w:tc>
          <w:tcPr>
            <w:tcW w:type="dxa" w:w="2880"/>
          </w:tcPr>
          <w:p>
            <w:r>
              <w:t>Customer behavior insights</w:t>
              <w:br/>
              <w:t>Popular items chart</w:t>
              <w:br/>
              <w:t>Test filtering and sorting</w:t>
            </w:r>
          </w:p>
        </w:tc>
      </w:tr>
      <w:tr>
        <w:tc>
          <w:tcPr>
            <w:tcW w:type="dxa" w:w="2880"/>
          </w:tcPr>
          <w:p>
            <w:r>
              <w:t>Day 21</w:t>
            </w:r>
          </w:p>
        </w:tc>
        <w:tc>
          <w:tcPr>
            <w:tcW w:type="dxa" w:w="2880"/>
          </w:tcPr>
          <w:p>
            <w:r>
              <w:t>Testing &amp; Final QA</w:t>
            </w:r>
          </w:p>
        </w:tc>
        <w:tc>
          <w:tcPr>
            <w:tcW w:type="dxa" w:w="2880"/>
          </w:tcPr>
          <w:p>
            <w:r>
              <w:t>Functional testing (all roles)</w:t>
              <w:br/>
              <w:t>Fix styling bugs</w:t>
              <w:br/>
              <w:t>Final deployment prep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