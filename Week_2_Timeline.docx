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COSMIC'S DINING &amp; BAR Project Timeline - Week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Task Area</w:t>
            </w:r>
          </w:p>
        </w:tc>
        <w:tc>
          <w:tcPr>
            <w:tcW w:type="dxa" w:w="2880"/>
          </w:tcPr>
          <w:p>
            <w:r>
              <w:t>Detailed Tasks</w:t>
            </w:r>
          </w:p>
        </w:tc>
      </w:tr>
      <w:tr>
        <w:tc>
          <w:tcPr>
            <w:tcW w:type="dxa" w:w="2880"/>
          </w:tcPr>
          <w:p>
            <w:r>
              <w:t>Day 8</w:t>
            </w:r>
          </w:p>
        </w:tc>
        <w:tc>
          <w:tcPr>
            <w:tcW w:type="dxa" w:w="2880"/>
          </w:tcPr>
          <w:p>
            <w:r>
              <w:t>Online Ordering UI</w:t>
            </w:r>
          </w:p>
        </w:tc>
        <w:tc>
          <w:tcPr>
            <w:tcW w:type="dxa" w:w="2880"/>
          </w:tcPr>
          <w:p>
            <w:r>
              <w:t>Add-to-cart system</w:t>
              <w:br/>
              <w:t>Quantity controls</w:t>
              <w:br/>
              <w:t>Cart UI with JavaScript</w:t>
            </w:r>
          </w:p>
        </w:tc>
      </w:tr>
      <w:tr>
        <w:tc>
          <w:tcPr>
            <w:tcW w:type="dxa" w:w="2880"/>
          </w:tcPr>
          <w:p>
            <w:r>
              <w:t>Day 9</w:t>
            </w:r>
          </w:p>
        </w:tc>
        <w:tc>
          <w:tcPr>
            <w:tcW w:type="dxa" w:w="2880"/>
          </w:tcPr>
          <w:p>
            <w:r>
              <w:t>Checkout Flow</w:t>
            </w:r>
          </w:p>
        </w:tc>
        <w:tc>
          <w:tcPr>
            <w:tcW w:type="dxa" w:w="2880"/>
          </w:tcPr>
          <w:p>
            <w:r>
              <w:t>Create checkout page</w:t>
              <w:br/>
              <w:t>Link cart to user account</w:t>
              <w:br/>
              <w:t>Calculate totals</w:t>
            </w:r>
          </w:p>
        </w:tc>
      </w:tr>
      <w:tr>
        <w:tc>
          <w:tcPr>
            <w:tcW w:type="dxa" w:w="2880"/>
          </w:tcPr>
          <w:p>
            <w:r>
              <w:t>Day 10</w:t>
            </w:r>
          </w:p>
        </w:tc>
        <w:tc>
          <w:tcPr>
            <w:tcW w:type="dxa" w:w="2880"/>
          </w:tcPr>
          <w:p>
            <w:r>
              <w:t>Image Handling</w:t>
            </w:r>
          </w:p>
        </w:tc>
        <w:tc>
          <w:tcPr>
            <w:tcW w:type="dxa" w:w="2880"/>
          </w:tcPr>
          <w:p>
            <w:r>
              <w:t>Enable menu item image upload</w:t>
              <w:br/>
              <w:t>Resize/compress images</w:t>
              <w:br/>
              <w:t>Store image paths in DB</w:t>
            </w:r>
          </w:p>
        </w:tc>
      </w:tr>
      <w:tr>
        <w:tc>
          <w:tcPr>
            <w:tcW w:type="dxa" w:w="2880"/>
          </w:tcPr>
          <w:p>
            <w:r>
              <w:t>Day 11</w:t>
            </w:r>
          </w:p>
        </w:tc>
        <w:tc>
          <w:tcPr>
            <w:tcW w:type="dxa" w:w="2880"/>
          </w:tcPr>
          <w:p>
            <w:r>
              <w:t>Reservation System</w:t>
            </w:r>
          </w:p>
        </w:tc>
        <w:tc>
          <w:tcPr>
            <w:tcW w:type="dxa" w:w="2880"/>
          </w:tcPr>
          <w:p>
            <w:r>
              <w:t>Date/time picker</w:t>
              <w:br/>
              <w:t>Special requests field</w:t>
              <w:br/>
              <w:t>Availability checker logic</w:t>
            </w:r>
          </w:p>
        </w:tc>
      </w:tr>
      <w:tr>
        <w:tc>
          <w:tcPr>
            <w:tcW w:type="dxa" w:w="2880"/>
          </w:tcPr>
          <w:p>
            <w:r>
              <w:t>Day 12</w:t>
            </w:r>
          </w:p>
        </w:tc>
        <w:tc>
          <w:tcPr>
            <w:tcW w:type="dxa" w:w="2880"/>
          </w:tcPr>
          <w:p>
            <w:r>
              <w:t>Staff/Admin Auth</w:t>
            </w:r>
          </w:p>
        </w:tc>
        <w:tc>
          <w:tcPr>
            <w:tcW w:type="dxa" w:w="2880"/>
          </w:tcPr>
          <w:p>
            <w:r>
              <w:t>Create login page for staff</w:t>
              <w:br/>
              <w:t>Implement role-based access</w:t>
              <w:br/>
              <w:t>Session restrictions</w:t>
            </w:r>
          </w:p>
        </w:tc>
      </w:tr>
      <w:tr>
        <w:tc>
          <w:tcPr>
            <w:tcW w:type="dxa" w:w="2880"/>
          </w:tcPr>
          <w:p>
            <w:r>
              <w:t>Day 13</w:t>
            </w:r>
          </w:p>
        </w:tc>
        <w:tc>
          <w:tcPr>
            <w:tcW w:type="dxa" w:w="2880"/>
          </w:tcPr>
          <w:p>
            <w:r>
              <w:t>Admin Dashboard Layout</w:t>
            </w:r>
          </w:p>
        </w:tc>
        <w:tc>
          <w:tcPr>
            <w:tcW w:type="dxa" w:w="2880"/>
          </w:tcPr>
          <w:p>
            <w:r>
              <w:t>Build sidebar and nav</w:t>
              <w:br/>
              <w:t>Overview dashboard with stats placeholders</w:t>
            </w:r>
          </w:p>
        </w:tc>
      </w:tr>
      <w:tr>
        <w:tc>
          <w:tcPr>
            <w:tcW w:type="dxa" w:w="2880"/>
          </w:tcPr>
          <w:p>
            <w:r>
              <w:t>Day 14</w:t>
            </w:r>
          </w:p>
        </w:tc>
        <w:tc>
          <w:tcPr>
            <w:tcW w:type="dxa" w:w="2880"/>
          </w:tcPr>
          <w:p>
            <w:r>
              <w:t>Staff Management CRUD</w:t>
            </w:r>
          </w:p>
        </w:tc>
        <w:tc>
          <w:tcPr>
            <w:tcW w:type="dxa" w:w="2880"/>
          </w:tcPr>
          <w:p>
            <w:r>
              <w:t>Add/edit/delete staff accounts</w:t>
              <w:br/>
              <w:t>Set access level permissions</w:t>
              <w:br/>
              <w:t>Validation &amp; error feedback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