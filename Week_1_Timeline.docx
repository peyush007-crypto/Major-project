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COSMIC'S DINING &amp; BAR Project Timeline - Week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Task Area</w:t>
            </w:r>
          </w:p>
        </w:tc>
        <w:tc>
          <w:tcPr>
            <w:tcW w:type="dxa" w:w="2880"/>
          </w:tcPr>
          <w:p>
            <w:r>
              <w:t>Detailed Tasks</w:t>
            </w:r>
          </w:p>
        </w:tc>
      </w:tr>
      <w:tr>
        <w:tc>
          <w:tcPr>
            <w:tcW w:type="dxa" w:w="2880"/>
          </w:tcPr>
          <w:p>
            <w:r>
              <w:t>Day 1</w:t>
            </w:r>
          </w:p>
        </w:tc>
        <w:tc>
          <w:tcPr>
            <w:tcW w:type="dxa" w:w="2880"/>
          </w:tcPr>
          <w:p>
            <w:r>
              <w:t>Project Setup</w:t>
            </w:r>
          </w:p>
        </w:tc>
        <w:tc>
          <w:tcPr>
            <w:tcW w:type="dxa" w:w="2880"/>
          </w:tcPr>
          <w:p>
            <w:r>
              <w:t>Install and configure XAMPP</w:t>
              <w:br/>
              <w:t>Setup project directory</w:t>
              <w:br/>
              <w:t>Import database schema</w:t>
            </w:r>
          </w:p>
        </w:tc>
      </w:tr>
      <w:tr>
        <w:tc>
          <w:tcPr>
            <w:tcW w:type="dxa" w:w="2880"/>
          </w:tcPr>
          <w:p>
            <w:r>
              <w:t>Day 2</w:t>
            </w:r>
          </w:p>
        </w:tc>
        <w:tc>
          <w:tcPr>
            <w:tcW w:type="dxa" w:w="2880"/>
          </w:tcPr>
          <w:p>
            <w:r>
              <w:t>Database Initialization</w:t>
            </w:r>
          </w:p>
        </w:tc>
        <w:tc>
          <w:tcPr>
            <w:tcW w:type="dxa" w:w="2880"/>
          </w:tcPr>
          <w:p>
            <w:r>
              <w:t>Import sample data</w:t>
              <w:br/>
              <w:t>Verify MySQL connections</w:t>
              <w:br/>
              <w:t>Configure environment variables</w:t>
            </w:r>
          </w:p>
        </w:tc>
      </w:tr>
      <w:tr>
        <w:tc>
          <w:tcPr>
            <w:tcW w:type="dxa" w:w="2880"/>
          </w:tcPr>
          <w:p>
            <w:r>
              <w:t>Day 3</w:t>
            </w:r>
          </w:p>
        </w:tc>
        <w:tc>
          <w:tcPr>
            <w:tcW w:type="dxa" w:w="2880"/>
          </w:tcPr>
          <w:p>
            <w:r>
              <w:t>Homepage UI</w:t>
            </w:r>
          </w:p>
        </w:tc>
        <w:tc>
          <w:tcPr>
            <w:tcW w:type="dxa" w:w="2880"/>
          </w:tcPr>
          <w:p>
            <w:r>
              <w:t>Implement video background</w:t>
              <w:br/>
              <w:t>Add hero section with buttons</w:t>
              <w:br/>
              <w:t>Apply Animate.css</w:t>
            </w:r>
          </w:p>
        </w:tc>
      </w:tr>
      <w:tr>
        <w:tc>
          <w:tcPr>
            <w:tcW w:type="dxa" w:w="2880"/>
          </w:tcPr>
          <w:p>
            <w:r>
              <w:t>Day 4</w:t>
            </w:r>
          </w:p>
        </w:tc>
        <w:tc>
          <w:tcPr>
            <w:tcW w:type="dxa" w:w="2880"/>
          </w:tcPr>
          <w:p>
            <w:r>
              <w:t>Button Functionality</w:t>
            </w:r>
          </w:p>
        </w:tc>
        <w:tc>
          <w:tcPr>
            <w:tcW w:type="dxa" w:w="2880"/>
          </w:tcPr>
          <w:p>
            <w:r>
              <w:t>Fix EXPLORE MENU scroll</w:t>
              <w:br/>
              <w:t>Link BOOK A TABLE to reservePage.php</w:t>
              <w:br/>
              <w:t>Link ORDER ONLINE to orderPage.php</w:t>
            </w:r>
          </w:p>
        </w:tc>
      </w:tr>
      <w:tr>
        <w:tc>
          <w:tcPr>
            <w:tcW w:type="dxa" w:w="2880"/>
          </w:tcPr>
          <w:p>
            <w:r>
              <w:t>Day 5</w:t>
            </w:r>
          </w:p>
        </w:tc>
        <w:tc>
          <w:tcPr>
            <w:tcW w:type="dxa" w:w="2880"/>
          </w:tcPr>
          <w:p>
            <w:r>
              <w:t>User Auth (Frontend + Backend)</w:t>
            </w:r>
          </w:p>
        </w:tc>
        <w:tc>
          <w:tcPr>
            <w:tcW w:type="dxa" w:w="2880"/>
          </w:tcPr>
          <w:p>
            <w:r>
              <w:t>Build registration/login forms</w:t>
              <w:br/>
              <w:t>Hash passwords</w:t>
              <w:br/>
              <w:t>Session handling</w:t>
            </w:r>
          </w:p>
        </w:tc>
      </w:tr>
      <w:tr>
        <w:tc>
          <w:tcPr>
            <w:tcW w:type="dxa" w:w="2880"/>
          </w:tcPr>
          <w:p>
            <w:r>
              <w:t>Day 6</w:t>
            </w:r>
          </w:p>
        </w:tc>
        <w:tc>
          <w:tcPr>
            <w:tcW w:type="dxa" w:w="2880"/>
          </w:tcPr>
          <w:p>
            <w:r>
              <w:t>Customer Profile Page</w:t>
            </w:r>
          </w:p>
        </w:tc>
        <w:tc>
          <w:tcPr>
            <w:tcW w:type="dxa" w:w="2880"/>
          </w:tcPr>
          <w:p>
            <w:r>
              <w:t>Display points, order history</w:t>
              <w:br/>
              <w:t>Edit profile info</w:t>
              <w:br/>
              <w:t>Test login redirects</w:t>
            </w:r>
          </w:p>
        </w:tc>
      </w:tr>
      <w:tr>
        <w:tc>
          <w:tcPr>
            <w:tcW w:type="dxa" w:w="2880"/>
          </w:tcPr>
          <w:p>
            <w:r>
              <w:t>Day 7</w:t>
            </w:r>
          </w:p>
        </w:tc>
        <w:tc>
          <w:tcPr>
            <w:tcW w:type="dxa" w:w="2880"/>
          </w:tcPr>
          <w:p>
            <w:r>
              <w:t>Menu Page Frontend</w:t>
            </w:r>
          </w:p>
        </w:tc>
        <w:tc>
          <w:tcPr>
            <w:tcW w:type="dxa" w:w="2880"/>
          </w:tcPr>
          <w:p>
            <w:r>
              <w:t>List items by category</w:t>
              <w:br/>
              <w:t>Add images, descriptions, prices</w:t>
              <w:br/>
              <w:t>Style with CSS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